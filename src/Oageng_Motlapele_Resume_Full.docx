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OAGENG MOTLAPELE</w:t>
      </w:r>
    </w:p>
    <w:p>
      <w:pPr>
        <w:pStyle w:val="Normal"/>
        <w:rPr/>
      </w:pPr>
      <w:r>
        <w:rPr/>
        <w:t xml:space="preserve">P.O. Box 76, Molepolole | +267 72693981 | </w:t>
      </w:r>
      <w:hyperlink r:id="rId2">
        <w:r>
          <w:rPr>
            <w:rStyle w:val="Hyperlink"/>
          </w:rPr>
          <w:t>oagengmtlapele@gmail.com</w:t>
        </w:r>
      </w:hyperlink>
      <w:hyperlink r:id="rId3">
        <w:r>
          <w:rPr/>
          <w:t xml:space="preserve"> Professional Summary</w:t>
        </w:r>
      </w:hyperlink>
    </w:p>
    <w:p>
      <w:pPr>
        <w:pStyle w:val="Normal"/>
        <w:rPr/>
      </w:pPr>
      <w:r>
        <w:rPr/>
        <w:t>Dynamic and disciplined Computer Systems Engineering graduate with solid experience as an IT Technician. Skilled in software development, system troubleshooting, and hardware installation. Proven ability to support and train users in technical environments, with a passion for applying engineering solutions in real-world scenarios. Committed to continuous professional growth and ready to contribute effectively in team and independent settings.</w:t>
      </w:r>
    </w:p>
    <w:p>
      <w:pPr>
        <w:pStyle w:val="Heading1"/>
        <w:rPr/>
      </w:pPr>
      <w:r>
        <w:rPr/>
        <w:t>Education</w:t>
      </w:r>
    </w:p>
    <w:p>
      <w:pPr>
        <w:pStyle w:val="Normal"/>
        <w:rPr/>
      </w:pPr>
      <w:r>
        <w:rPr/>
        <w:t>Bsc (Hons) Computer Systems Engineering [</w:t>
      </w:r>
      <w:r>
        <w:rPr/>
        <w:t>Botswana Accountancy College</w:t>
      </w:r>
      <w:r>
        <w:rPr/>
        <w:t>], [</w:t>
      </w:r>
      <w:r>
        <w:rPr/>
        <w:t>2023</w:t>
      </w:r>
      <w:r>
        <w:rPr/>
        <w:t>]</w:t>
      </w:r>
    </w:p>
    <w:p>
      <w:pPr>
        <w:pStyle w:val="Heading1"/>
        <w:rPr/>
      </w:pPr>
      <w:r>
        <w:rPr/>
        <w:t>Work Experience</w:t>
      </w:r>
    </w:p>
    <w:p>
      <w:pPr>
        <w:pStyle w:val="Normal"/>
        <w:rPr/>
      </w:pPr>
      <w:r>
        <w:rPr>
          <w:b/>
          <w:bCs/>
          <w:sz w:val="23"/>
          <w:szCs w:val="23"/>
        </w:rPr>
        <w:t xml:space="preserve">IT Technician Intern Motswasele Junior Secondary School — Feb 2024 to </w:t>
      </w:r>
      <w:r>
        <w:rPr>
          <w:b/>
          <w:bCs/>
          <w:sz w:val="23"/>
          <w:szCs w:val="23"/>
        </w:rPr>
        <w:t>Current</w:t>
      </w:r>
      <w:r>
        <w:rPr>
          <w:b/>
          <w:bCs/>
        </w:rPr>
        <w:t xml:space="preserve"> </w:t>
      </w:r>
      <w:r>
        <w:rPr>
          <w:b w:val="false"/>
          <w:bCs w:val="false"/>
        </w:rPr>
        <w:t>Provided technical support focused on software issues, installing and configuring applications while troubleshooting and resolving software-related problems to ensure smooth operation across the school. Supported digital exam administration by maintaining reliable software tools and conducted training sessions to enhance staff and students’ programming skills and computer awareness. Managed detailed documentation and incident reports to streamline problem-solving processes. Additionally, taught students programming, robotics, and IoT software development using Arduino, equipping them with hands-on coding experience to bridge the gap between software and real-world applications.</w:t>
      </w:r>
    </w:p>
    <w:p>
      <w:pPr>
        <w:pStyle w:val="Heading1"/>
        <w:rPr/>
      </w:pPr>
      <w:r>
        <w:rPr/>
        <w:t>Skills</w:t>
      </w:r>
    </w:p>
    <w:p>
      <w:pPr>
        <w:pStyle w:val="ListBullet"/>
        <w:numPr>
          <w:ilvl w:val="0"/>
          <w:numId w:val="0"/>
        </w:numPr>
        <w:ind w:hanging="0" w:left="360"/>
        <w:rPr/>
      </w:pPr>
      <w:r>
        <w:rPr>
          <w:b/>
          <w:bCs/>
        </w:rPr>
        <w:t>Programming</w:t>
      </w:r>
      <w:r>
        <w:rPr/>
        <w:t xml:space="preserve">: Python, Java, C++ - Web Development: HTML, CSS, Bootstrap, Flask  </w:t>
      </w:r>
      <w:r>
        <w:rPr>
          <w:b/>
          <w:bCs/>
        </w:rPr>
        <w:t>Database</w:t>
      </w:r>
      <w:r>
        <w:rPr/>
        <w:t xml:space="preserve">: MySQL, SQLite3, Firebase Realtime Database – IT Support: Hardware setup, </w:t>
      </w:r>
      <w:r>
        <w:rPr>
          <w:b/>
          <w:bCs/>
        </w:rPr>
        <w:t>Software troubleshooting, Network configuration – Security</w:t>
      </w:r>
      <w:r>
        <w:rPr/>
        <w:t xml:space="preserve">: Ethical hacking basics, </w:t>
      </w:r>
      <w:r>
        <w:rPr>
          <w:b/>
          <w:bCs/>
        </w:rPr>
        <w:t>SQL injection awareness</w:t>
      </w:r>
      <w:r>
        <w:rPr/>
        <w:t xml:space="preserve"> – Soft Skills: Problem solving, teamwork, communication, discipline</w:t>
      </w:r>
    </w:p>
    <w:p>
      <w:pPr>
        <w:pStyle w:val="Heading1"/>
        <w:rPr/>
      </w:pPr>
      <w:r>
        <w:rPr/>
        <w:t>Certifications &amp; Training</w:t>
      </w:r>
    </w:p>
    <w:p>
      <w:pPr>
        <w:pStyle w:val="ListBullet"/>
        <w:numPr>
          <w:ilvl w:val="0"/>
          <w:numId w:val="1"/>
        </w:numPr>
        <w:ind w:hanging="0" w:left="0"/>
        <w:rPr/>
      </w:pPr>
      <w:r>
        <w:rPr/>
        <w:t xml:space="preserve">Certificate in Ethical Hacking Essentials </w:t>
      </w:r>
    </w:p>
    <w:p>
      <w:pPr>
        <w:pStyle w:val="ListBullet"/>
        <w:numPr>
          <w:ilvl w:val="0"/>
          <w:numId w:val="1"/>
        </w:numPr>
        <w:ind w:hanging="0" w:left="0"/>
        <w:rPr/>
      </w:pPr>
      <w:r>
        <w:rPr/>
        <w:t xml:space="preserve">SQL Security Awareness Certificate </w:t>
      </w:r>
    </w:p>
    <w:p>
      <w:pPr>
        <w:pStyle w:val="ListBullet"/>
        <w:numPr>
          <w:ilvl w:val="0"/>
          <w:numId w:val="1"/>
        </w:numPr>
        <w:ind w:hanging="0" w:left="0"/>
        <w:rPr/>
      </w:pPr>
      <w:r>
        <w:rPr/>
        <w:t>Completed IT technician training at Motswasele Junior Secondary</w:t>
      </w:r>
    </w:p>
    <w:p>
      <w:pPr>
        <w:pStyle w:val="Heading1"/>
        <w:rPr/>
      </w:pPr>
      <w:r>
        <w:rPr/>
        <w:t>Projects</w:t>
      </w:r>
    </w:p>
    <w:p>
      <w:pPr>
        <w:pStyle w:val="ListNumber"/>
        <w:numPr>
          <w:ilvl w:val="0"/>
          <w:numId w:val="0"/>
        </w:numPr>
        <w:ind w:hanging="0" w:left="360"/>
        <w:rPr>
          <w:b/>
          <w:bCs/>
        </w:rPr>
      </w:pPr>
      <w:r>
        <w:rPr>
          <w:b/>
          <w:bCs/>
        </w:rPr>
        <w:t>1.</w:t>
        <w:tab/>
        <w:t>Resume Website – Developed a responsive resume website hosted on PythonAnywhere.</w:t>
      </w:r>
    </w:p>
    <w:p>
      <w:pPr>
        <w:pStyle w:val="ListNumber"/>
        <w:numPr>
          <w:ilvl w:val="0"/>
          <w:numId w:val="0"/>
        </w:numPr>
        <w:ind w:hanging="0" w:left="360"/>
        <w:rPr/>
      </w:pPr>
      <w:r>
        <w:rPr/>
        <w:t xml:space="preserve">– </w:t>
      </w:r>
      <w:r>
        <w:rPr/>
        <w:t xml:space="preserve">URL: </w:t>
      </w:r>
      <w:hyperlink r:id="rId4">
        <w:r>
          <w:rPr>
            <w:rStyle w:val="Hyperlink"/>
          </w:rPr>
          <w:t>https://deburgers.pythonanywhere.com/bdf-comapnies6565</w:t>
        </w:r>
      </w:hyperlink>
      <w:r>
        <w:rPr/>
        <w:t xml:space="preserve"> </w:t>
      </w:r>
    </w:p>
    <w:p>
      <w:pPr>
        <w:pStyle w:val="ListNumber"/>
        <w:numPr>
          <w:ilvl w:val="0"/>
          <w:numId w:val="0"/>
        </w:numPr>
        <w:ind w:hanging="0" w:left="360"/>
        <w:rPr/>
      </w:pPr>
      <w:r>
        <w:rPr/>
        <w:t xml:space="preserve">– </w:t>
      </w:r>
      <w:r>
        <w:rPr/>
        <w:t>Built with Python and Flask to showcase personal skills and career information dynamically.</w:t>
      </w:r>
    </w:p>
    <w:p>
      <w:pPr>
        <w:pStyle w:val="ListNumber"/>
        <w:numPr>
          <w:ilvl w:val="0"/>
          <w:numId w:val="0"/>
        </w:numPr>
        <w:ind w:hanging="0" w:left="360"/>
        <w:rPr/>
      </w:pPr>
      <w:r>
        <w:rPr/>
      </w:r>
    </w:p>
    <w:p>
      <w:pPr>
        <w:pStyle w:val="ListNumber"/>
        <w:numPr>
          <w:ilvl w:val="0"/>
          <w:numId w:val="0"/>
        </w:numPr>
        <w:ind w:hanging="0" w:left="360"/>
        <w:rPr/>
      </w:pPr>
      <w:r>
        <w:rPr/>
        <w:t xml:space="preserve"> </w:t>
      </w:r>
      <w:r>
        <w:rPr/>
        <w:br/>
      </w:r>
      <w:r>
        <w:rPr>
          <w:b/>
          <w:bCs/>
        </w:rPr>
        <w:t>2. Password Strength Checker Python Library</w:t>
      </w:r>
    </w:p>
    <w:p>
      <w:pPr>
        <w:pStyle w:val="ListNumber"/>
        <w:numPr>
          <w:ilvl w:val="0"/>
          <w:numId w:val="0"/>
        </w:numPr>
        <w:ind w:hanging="0" w:left="360"/>
        <w:rPr/>
      </w:pPr>
      <w:r>
        <w:rPr/>
        <w:t xml:space="preserve">– </w:t>
      </w:r>
      <w:r>
        <w:rPr/>
        <w:t>Created a Python library to evaluate password strength with configurable rules. – Published and maintained on PyPI for easy installation and use.</w:t>
      </w:r>
    </w:p>
    <w:p>
      <w:pPr>
        <w:pStyle w:val="ListNumber"/>
        <w:numPr>
          <w:ilvl w:val="0"/>
          <w:numId w:val="0"/>
        </w:numPr>
        <w:ind w:hanging="0" w:left="360"/>
        <w:rPr/>
      </w:pPr>
      <w:r>
        <w:rPr/>
        <w:t xml:space="preserve">- </w:t>
      </w:r>
      <w:r>
        <w:rPr/>
        <w:t xml:space="preserve">url : </w:t>
      </w:r>
      <w:hyperlink r:id="rId5">
        <w:r>
          <w:rPr>
            <w:rStyle w:val="Hyperlink"/>
          </w:rPr>
          <w:t>https://pypi.org/project/password-strength-checker-pro/0.1.0</w:t>
        </w:r>
      </w:hyperlink>
      <w:r>
        <w:rPr/>
        <w:t xml:space="preserve"> </w:t>
      </w:r>
    </w:p>
    <w:p>
      <w:pPr>
        <w:pStyle w:val="ListNumber"/>
        <w:numPr>
          <w:ilvl w:val="0"/>
          <w:numId w:val="0"/>
        </w:numPr>
        <w:ind w:hanging="0" w:left="360"/>
        <w:rPr/>
      </w:pPr>
      <w:r>
        <w:rPr/>
        <w:t xml:space="preserve">- Source code and contributions tracked on GitHub. – GitHub: </w:t>
      </w:r>
      <w:hyperlink r:id="rId6">
        <w:r>
          <w:rPr>
            <w:rStyle w:val="Hyperlink"/>
          </w:rPr>
          <w:t>https://github.com/oagengm</w:t>
        </w:r>
        <w:r>
          <w:rPr>
            <w:rStyle w:val="Hyperlink"/>
          </w:rPr>
          <w:t>o</w:t>
        </w:r>
        <w:r>
          <w:rPr>
            <w:rStyle w:val="Hyperlink"/>
          </w:rPr>
          <w:t>tlapele</w:t>
        </w:r>
      </w:hyperlink>
    </w:p>
    <w:p>
      <w:pPr>
        <w:pStyle w:val="Heading1"/>
        <w:rPr/>
      </w:pPr>
      <w:r>
        <w:rPr/>
        <w:t>Languages</w:t>
      </w:r>
    </w:p>
    <w:p>
      <w:pPr>
        <w:pStyle w:val="ListBullet"/>
        <w:numPr>
          <w:ilvl w:val="0"/>
          <w:numId w:val="0"/>
        </w:numPr>
        <w:ind w:hanging="0" w:left="360"/>
        <w:rPr/>
      </w:pPr>
      <w:r>
        <w:rPr>
          <w:rFonts w:eastAsia="StarSymbol" w:cs="StarSymbol" w:ascii="StarSymbol" w:hAnsi="StarSymbol"/>
        </w:rPr>
        <w:sym w:font="StarSymbol" w:char="2022"/>
      </w:r>
      <w:r>
        <w:rPr/>
        <w:tab/>
        <w:t>English (Fluent) – Setswana (Native)</w:t>
      </w:r>
    </w:p>
    <w:p>
      <w:pPr>
        <w:pStyle w:val="ListBullet"/>
        <w:numPr>
          <w:ilvl w:val="0"/>
          <w:numId w:val="0"/>
        </w:numPr>
        <w:spacing w:before="0" w:after="200"/>
        <w:ind w:hanging="0" w:left="360"/>
        <w:contextualSpacing/>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tarSymbol">
    <w:altName w:val="Arial Unicode MS"/>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6"/>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oagengmtlapele@gmail.com" TargetMode="External"/><Relationship Id="rId3" Type="http://schemas.openxmlformats.org/officeDocument/2006/relationships/hyperlink" Target="" TargetMode="External"/><Relationship Id="rId4" Type="http://schemas.openxmlformats.org/officeDocument/2006/relationships/hyperlink" Target="https://deburgers.pythonanywhere.com/bdf-comapnies6565" TargetMode="External"/><Relationship Id="rId5" Type="http://schemas.openxmlformats.org/officeDocument/2006/relationships/hyperlink" Target="https://pypi.org/project/password-strength-checker-pro/0.1.0" TargetMode="External"/><Relationship Id="rId6" Type="http://schemas.openxmlformats.org/officeDocument/2006/relationships/hyperlink" Target="https://github.com/oagengmtlapele"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LibreOffice/24.2.7.2$Linux_X86_64 LibreOffice_project/420$Build-2</Application>
  <AppVersion>15.0000</AppVersion>
  <Pages>2</Pages>
  <Words>317</Words>
  <Characters>2272</Characters>
  <CharactersWithSpaces>2578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cp:lastPrinted>2025-08-12T15:04:35Z</cp:lastPrinted>
  <dcterms:modified xsi:type="dcterms:W3CDTF">2025-08-12T17:55:09Z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