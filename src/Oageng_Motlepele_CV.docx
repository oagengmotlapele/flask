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Oageng Motlepele</w:t>
      </w:r>
    </w:p>
    <w:p>
      <w:r>
        <w:t>Email: oagengmtlapele@gmail.com</w:t>
      </w:r>
    </w:p>
    <w:p>
      <w:r>
        <w:t>Phone: +267 72693981</w:t>
      </w:r>
    </w:p>
    <w:p>
      <w:r>
        <w:t>Postal Address: P O Box 76, Molepolole</w:t>
      </w:r>
    </w:p>
    <w:p>
      <w:pPr>
        <w:pStyle w:val="Heading2"/>
      </w:pPr>
      <w:r>
        <w:t>Work Experience</w:t>
      </w:r>
    </w:p>
    <w:p>
      <w:r>
        <w:t>IT Technician - Motswasele Junior Secondary School</w:t>
      </w:r>
    </w:p>
    <w:p>
      <w:r>
        <w:t>February 2024 - August 2025</w:t>
      </w:r>
    </w:p>
    <w:p>
      <w:r>
        <w:t>Responsibilities:</w:t>
      </w:r>
    </w:p>
    <w:p>
      <w:r>
        <w:t>- Provided technical support and troubleshooting for hardware and software issues.</w:t>
      </w:r>
    </w:p>
    <w:p>
      <w:r>
        <w:t>- Assisted in setting up and maintaining computer systems and networks.</w:t>
      </w:r>
    </w:p>
    <w:p>
      <w:r>
        <w:t>- Handled incident reporting and resolution.</w:t>
      </w:r>
    </w:p>
    <w:p>
      <w:r>
        <w:t>- Managed documentation and trained staff on computer awareness.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